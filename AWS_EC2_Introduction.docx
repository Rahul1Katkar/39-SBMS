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A4B0F1" w14:textId="43FF6583" w:rsidR="00C7756C" w:rsidRDefault="005677B3">
      <w:pPr>
        <w:pStyle w:val="Title"/>
      </w:pPr>
      <w:r>
        <w:rPr>
          <w:noProof/>
        </w:rPr>
        <mc:AlternateContent>
          <mc:Choice Requires="wpi">
            <w:drawing>
              <wp:anchor distT="0" distB="0" distL="114300" distR="114300" simplePos="0" relativeHeight="251664384" behindDoc="0" locked="0" layoutInCell="1" allowOverlap="1" wp14:anchorId="137A92EA" wp14:editId="48AEE3EF">
                <wp:simplePos x="0" y="0"/>
                <wp:positionH relativeFrom="column">
                  <wp:posOffset>2710815</wp:posOffset>
                </wp:positionH>
                <wp:positionV relativeFrom="paragraph">
                  <wp:posOffset>-405025</wp:posOffset>
                </wp:positionV>
                <wp:extent cx="360" cy="360"/>
                <wp:effectExtent l="38100" t="38100" r="38100" b="38100"/>
                <wp:wrapNone/>
                <wp:docPr id="1793652948" name="Ink 6"/>
                <wp:cNvGraphicFramePr/>
                <a:graphic xmlns:a="http://schemas.openxmlformats.org/drawingml/2006/main">
                  <a:graphicData uri="http://schemas.microsoft.com/office/word/2010/wordprocessingInk">
                    <w14:contentPart bwMode="auto" r:id="rId6">
                      <w14:nvContentPartPr>
                        <w14:cNvContentPartPr/>
                      </w14:nvContentPartPr>
                      <w14:xfrm>
                        <a:off x="0" y="0"/>
                        <a:ext cx="360" cy="360"/>
                      </w14:xfrm>
                    </w14:contentPart>
                  </a:graphicData>
                </a:graphic>
                <wp14:sizeRelH relativeFrom="margin">
                  <wp14:pctWidth>0</wp14:pctWidth>
                </wp14:sizeRelH>
                <wp14:sizeRelV relativeFrom="margin">
                  <wp14:pctHeight>0</wp14:pctHeight>
                </wp14:sizeRelV>
              </wp:anchor>
            </w:drawing>
          </mc:Choice>
          <mc:Fallback>
            <w:pict>
              <v:shapetype w14:anchorId="405072E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 o:spid="_x0000_s1026" type="#_x0000_t75" style="position:absolute;margin-left:212.95pt;margin-top:-32.4pt;width:1.05pt;height:1.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">
                <v:imagedata r:id="rId7" o:title=""/>
              </v:shape>
            </w:pict>
          </mc:Fallback>
        </mc:AlternateContent>
      </w:r>
      <w:r w:rsidR="00000000">
        <w:t>Introduction to AWS and EC2 Service</w:t>
      </w:r>
    </w:p>
    <w:p w14:paraId="2E24C8BF" w14:textId="16E0DEED" w:rsidR="00C7756C" w:rsidRDefault="00000000">
      <w:pPr>
        <w:pStyle w:val="Heading1"/>
      </w:pPr>
      <w:r>
        <w:t>1. Introduction to AWS</w:t>
      </w:r>
    </w:p>
    <w:p w14:paraId="54360DE5" w14:textId="1B56EFEF" w:rsidR="00C7756C" w:rsidRDefault="00000000">
      <w:r>
        <w:t>Amazon Web Services (AWS) is a comprehensive and widely adopted cloud platform offered by Amazon. It provides a broad set of infrastructure services, such as computing power, storage options, networking, databases, machine learning, and more, delivered over the internet with pay-as-you-go pricing.</w:t>
      </w:r>
    </w:p>
    <w:p w14:paraId="38BFE11C" w14:textId="640109C6" w:rsidR="00C7756C" w:rsidRDefault="00000000">
      <w:pPr>
        <w:pStyle w:val="Heading2"/>
      </w:pPr>
      <w:r>
        <w:t>Key Advantages of AWS</w:t>
      </w:r>
    </w:p>
    <w:p w14:paraId="342BBD9F" w14:textId="638AE592" w:rsidR="00C7756C" w:rsidRDefault="00000000">
      <w:r>
        <w:t>- Scalability: Easily scale up or down based on demand.</w:t>
      </w:r>
      <w:r>
        <w:br/>
        <w:t>- Cost-Effective: Pay only for the services you use without upfront investment.</w:t>
      </w:r>
      <w:r>
        <w:br/>
        <w:t>- Reliability: Highly reliable and available infrastructure with data centers across the globe.</w:t>
      </w:r>
      <w:r>
        <w:br/>
        <w:t>- Flexibility: Supports multiple operating systems, programming languages, and frameworks.</w:t>
      </w:r>
      <w:r>
        <w:br/>
        <w:t>- Security: Offers robust security with compliance, encryption, and fine-grained access control.</w:t>
      </w:r>
      <w:r>
        <w:br/>
        <w:t>- Global Infrastructure: 100+ Availability Zones in multiple Regions around the world.</w:t>
      </w:r>
    </w:p>
    <w:p w14:paraId="0D165D6C" w14:textId="77777777" w:rsidR="00C7756C" w:rsidRDefault="00000000">
      <w:pPr>
        <w:pStyle w:val="Heading1"/>
      </w:pPr>
      <w:r>
        <w:t>2. Introduction to Amazon EC2 (Elastic Compute Cloud)</w:t>
      </w:r>
    </w:p>
    <w:p w14:paraId="2E0AB7DA" w14:textId="43FF7723" w:rsidR="00C7756C" w:rsidRDefault="00AA4206">
      <w:r>
        <w:rPr>
          <w:noProof/>
        </w:rPr>
        <mc:AlternateContent>
          <mc:Choice Requires="wpi">
            <w:drawing>
              <wp:anchor distT="0" distB="0" distL="114300" distR="114300" simplePos="0" relativeHeight="251691008" behindDoc="0" locked="0" layoutInCell="1" allowOverlap="1" wp14:anchorId="361BBCD3" wp14:editId="675A3E01">
                <wp:simplePos x="0" y="0"/>
                <wp:positionH relativeFrom="column">
                  <wp:posOffset>1765070</wp:posOffset>
                </wp:positionH>
                <wp:positionV relativeFrom="paragraph">
                  <wp:posOffset>523685</wp:posOffset>
                </wp:positionV>
                <wp:extent cx="360" cy="360"/>
                <wp:effectExtent l="38100" t="38100" r="38100" b="38100"/>
                <wp:wrapNone/>
                <wp:docPr id="546195594" name="Ink 32"/>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pict>
              <v:shape w14:anchorId="04862703" id="Ink 32" o:spid="_x0000_s1026" type="#_x0000_t75" style="position:absolute;margin-left:138.5pt;margin-top:40.75pt;width:1.05pt;height:1.0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">
                <v:imagedata r:id="rId7" o:title=""/>
              </v:shape>
            </w:pict>
          </mc:Fallback>
        </mc:AlternateContent>
      </w:r>
      <w:r w:rsidR="00000000">
        <w:t>Amazon EC2 (Elastic Compute Cloud) is a web service provided by AWS that offers secure, resizable compute capacity in the cloud. It is designed to make web-scale cloud computing easier for developers by providing virtual servers known as EC2 Instances.</w:t>
      </w:r>
    </w:p>
    <w:p w14:paraId="6C3BE1D6" w14:textId="77777777" w:rsidR="00C7756C" w:rsidRDefault="00000000">
      <w:pPr>
        <w:pStyle w:val="Heading2"/>
      </w:pPr>
      <w:r>
        <w:t>Key Features of EC2</w:t>
      </w:r>
    </w:p>
    <w:p w14:paraId="5053BF0F" w14:textId="69916ACA" w:rsidR="00C7756C" w:rsidRDefault="00000000">
      <w:r>
        <w:t>- Elasticity: Launch or terminate instances as per the application demand.</w:t>
      </w:r>
      <w:r>
        <w:br/>
        <w:t>- Variety of Instance Types: Optimized for compute, memory, storage, or GPU needs.</w:t>
      </w:r>
      <w:r>
        <w:br/>
        <w:t>- Custom AMIs: Create and use custom Amazon Machine Images (AMIs).</w:t>
      </w:r>
      <w:r>
        <w:br/>
        <w:t>- Security Groups: Define firewall rules for inbound and outbound traffic.</w:t>
      </w:r>
      <w:r>
        <w:br/>
        <w:t>- EBS Support: Attach Elastic Block Store volumes for persistent storage.</w:t>
      </w:r>
      <w:r>
        <w:br/>
        <w:t>- Auto Scaling and Load Balancing: Automatically adjust capacity and distribute traffic.</w:t>
      </w:r>
    </w:p>
    <w:p w14:paraId="37D58714" w14:textId="77777777" w:rsidR="00C7756C" w:rsidRDefault="00000000">
      <w:pPr>
        <w:pStyle w:val="Heading2"/>
      </w:pPr>
      <w:r>
        <w:t>Advantages of EC2</w:t>
      </w:r>
    </w:p>
    <w:p w14:paraId="15ABE1EF" w14:textId="3A8A5FFE" w:rsidR="00C7756C" w:rsidRDefault="00000000">
      <w:r>
        <w:t>- Quick Deployment: Deploy applications faster than on physical servers.</w:t>
      </w:r>
      <w:r>
        <w:br/>
        <w:t>- Control: Full control over your instances and operating system.</w:t>
      </w:r>
      <w:r>
        <w:br/>
        <w:t>- Customizable: Choose from various instance types and configurations.</w:t>
      </w:r>
      <w:r>
        <w:br/>
        <w:t>- Cost-Efficient: Choose on-demand, reserved, or spot instances to control costs.</w:t>
      </w:r>
      <w:r>
        <w:br/>
        <w:t>- Integration: Easily integrates with other AWS services like S3, RDS, CloudWatch, etc.</w:t>
      </w:r>
    </w:p>
    <w:p w14:paraId="7E07553A" w14:textId="77777777" w:rsidR="00C7756C" w:rsidRDefault="00000000">
      <w:pPr>
        <w:pStyle w:val="Heading1"/>
      </w:pPr>
      <w:r>
        <w:lastRenderedPageBreak/>
        <w:t>3. Real-Time Use in Projects</w:t>
      </w:r>
    </w:p>
    <w:p w14:paraId="7A5D963E" w14:textId="77777777" w:rsidR="00C7756C" w:rsidRDefault="00000000">
      <w:r>
        <w:t>In a real-time project, a software development company may deploy a web application backend on EC2. Developers use EC2 instances to:</w:t>
      </w:r>
    </w:p>
    <w:p w14:paraId="7359B23F" w14:textId="77777777" w:rsidR="00C7756C" w:rsidRDefault="00000000">
      <w:r>
        <w:t>- Host web servers (e.g., Apache, Nginx)</w:t>
      </w:r>
      <w:r>
        <w:br/>
        <w:t>- Deploy APIs and microservices</w:t>
      </w:r>
      <w:r>
        <w:br/>
        <w:t>- Run databases like MySQL or PostgreSQL</w:t>
      </w:r>
      <w:r>
        <w:br/>
        <w:t>- Host containers using Docker or Kubernetes</w:t>
      </w:r>
      <w:r>
        <w:br/>
        <w:t>- Set up continuous integration/continuous delivery (CI/CD) pipelines</w:t>
      </w:r>
    </w:p>
    <w:p w14:paraId="5318001D" w14:textId="77777777" w:rsidR="00C7756C" w:rsidRDefault="00000000">
      <w:r>
        <w:t>Steps in a Real-Time Project Using EC2:</w:t>
      </w:r>
    </w:p>
    <w:p w14:paraId="5AC941A9" w14:textId="77777777" w:rsidR="00C7756C" w:rsidRDefault="00000000">
      <w:r>
        <w:t>1. Launch an EC2 instance from AWS Management Console.</w:t>
      </w:r>
      <w:r>
        <w:br/>
        <w:t>2. SSH into the instance using a key pair.</w:t>
      </w:r>
      <w:r>
        <w:br/>
        <w:t>3. Install required software (e.g., Java, Python, Node.js).</w:t>
      </w:r>
      <w:r>
        <w:br/>
        <w:t>4. Deploy application code or containers.</w:t>
      </w:r>
      <w:r>
        <w:br/>
        <w:t>5. Configure security groups and load balancers.</w:t>
      </w:r>
      <w:r>
        <w:br/>
        <w:t>6. Monitor performance using AWS CloudWatch.</w:t>
      </w:r>
    </w:p>
    <w:p w14:paraId="75E8C429" w14:textId="77777777" w:rsidR="00C7756C" w:rsidRDefault="00000000">
      <w:pPr>
        <w:pStyle w:val="Heading1"/>
      </w:pPr>
      <w:r>
        <w:t>4. Real-Time Applications and Websites Using EC2</w:t>
      </w:r>
    </w:p>
    <w:p w14:paraId="7DBA5BF1" w14:textId="77777777" w:rsidR="00C7756C" w:rsidRDefault="00000000">
      <w:r>
        <w:t>- Netflix: Uses EC2 for video streaming and backend processing.</w:t>
      </w:r>
      <w:r>
        <w:br/>
        <w:t>- Airbnb: Hosts its dynamic web application and services on EC2.</w:t>
      </w:r>
      <w:r>
        <w:br/>
        <w:t>- LinkedIn: Utilizes EC2 for scalable microservices.</w:t>
      </w:r>
      <w:r>
        <w:br/>
        <w:t>- NASA: Runs high-compute simulations on EC2.</w:t>
      </w:r>
      <w:r>
        <w:br/>
        <w:t>- Spotify: Manages music data processing and recommendation algorithms using EC2.</w:t>
      </w:r>
    </w:p>
    <w:p w14:paraId="716620E9" w14:textId="77777777" w:rsidR="00C7756C" w:rsidRDefault="00000000">
      <w:pPr>
        <w:pStyle w:val="Heading1"/>
      </w:pPr>
      <w:r>
        <w:t>5. Common Use Cases for AWS and EC2</w:t>
      </w:r>
    </w:p>
    <w:p w14:paraId="76098E4A" w14:textId="77777777" w:rsidR="00C7756C" w:rsidRDefault="00000000">
      <w:r>
        <w:t>| Use Case              | Description                                         |</w:t>
      </w:r>
      <w:r>
        <w:br/>
        <w:t>|-----------------------|-----------------------------------------------------|</w:t>
      </w:r>
      <w:r>
        <w:br/>
        <w:t>| Web Hosting           | Host scalable web applications and websites.        |</w:t>
      </w:r>
      <w:r>
        <w:br/>
        <w:t>| Big Data Processing   | Use EC2 with Hadoop, Spark, etc., for large-scale data analysis. |</w:t>
      </w:r>
      <w:r>
        <w:br/>
        <w:t>| Machine Learning      | Run ML training and inference workloads.            |</w:t>
      </w:r>
      <w:r>
        <w:br/>
        <w:t>| Dev/Test Environments | Quickly set up and tear down development or test environments. |</w:t>
      </w:r>
      <w:r>
        <w:br/>
        <w:t>| Game Hosting          | Host multiplayer game servers.                      |</w:t>
      </w:r>
      <w:r>
        <w:br/>
        <w:t>| Disaster Recovery     | Use EC2 for backup and recovery of critical systems.|</w:t>
      </w:r>
    </w:p>
    <w:p w14:paraId="2CA3E966" w14:textId="77777777" w:rsidR="003A3BCF" w:rsidRDefault="003A3BCF">
      <w:pPr>
        <w:pStyle w:val="Heading1"/>
      </w:pPr>
    </w:p>
    <w:p w14:paraId="67A4B2A1" w14:textId="3B364939" w:rsidR="00C7756C" w:rsidRDefault="00000000">
      <w:pPr>
        <w:pStyle w:val="Heading1"/>
      </w:pPr>
      <w:r>
        <w:t>6. Conclusion</w:t>
      </w:r>
    </w:p>
    <w:p w14:paraId="3465AD2B" w14:textId="77777777" w:rsidR="00C7756C" w:rsidRDefault="00000000">
      <w:r>
        <w:t>Amazon EC2, a core service of AWS, provides a robust and flexible cloud computing platform to host and run various applications. With its scalable nature, integration with other AWS services, and global availability, EC2 is widely used across industries to build, deploy, and manage modern cloud-native applications.</w:t>
      </w:r>
    </w:p>
    <w:sectPr w:rsidR="00C7756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69548490">
    <w:abstractNumId w:val="8"/>
  </w:num>
  <w:num w:numId="2" w16cid:durableId="1419253191">
    <w:abstractNumId w:val="6"/>
  </w:num>
  <w:num w:numId="3" w16cid:durableId="331179984">
    <w:abstractNumId w:val="5"/>
  </w:num>
  <w:num w:numId="4" w16cid:durableId="1028071412">
    <w:abstractNumId w:val="4"/>
  </w:num>
  <w:num w:numId="5" w16cid:durableId="1474172471">
    <w:abstractNumId w:val="7"/>
  </w:num>
  <w:num w:numId="6" w16cid:durableId="207375701">
    <w:abstractNumId w:val="3"/>
  </w:num>
  <w:num w:numId="7" w16cid:durableId="2051105043">
    <w:abstractNumId w:val="2"/>
  </w:num>
  <w:num w:numId="8" w16cid:durableId="1765570273">
    <w:abstractNumId w:val="1"/>
  </w:num>
  <w:num w:numId="9" w16cid:durableId="14555585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A3BCF"/>
    <w:rsid w:val="005677B3"/>
    <w:rsid w:val="006B0760"/>
    <w:rsid w:val="00AA1D8D"/>
    <w:rsid w:val="00AA4206"/>
    <w:rsid w:val="00B47730"/>
    <w:rsid w:val="00C7756C"/>
    <w:rsid w:val="00CB0664"/>
    <w:rsid w:val="00CE16EA"/>
    <w:rsid w:val="00F514E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F4092B"/>
  <w14:defaultImageDpi w14:val="300"/>
  <w15:docId w15:val="{BD3E41AF-48E6-43BA-9B01-7988B1E30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ustomXml" Target="ink/ink1.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07T03:07:24.055"/>
    </inkml:context>
    <inkml:brush xml:id="br0">
      <inkml:brushProperty name="width" value="0.035" units="cm"/>
      <inkml:brushProperty name="height" value="0.035" units="cm"/>
    </inkml:brush>
  </inkml:definitions>
  <inkml:trace contextRef="#ctx0" brushRef="#br0">1 758 24575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07T03:28:42.675"/>
    </inkml:context>
    <inkml:brush xml:id="br0">
      <inkml:brushProperty name="width" value="0.035" units="cm"/>
      <inkml:brushProperty name="height" value="0.035" units="cm"/>
    </inkml:brush>
  </inkml:definitions>
  <inkml:trace contextRef="#ctx0" brushRef="#br0">0 0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3</Pages>
  <Words>625</Words>
  <Characters>3568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4185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Shubham Garud</cp:lastModifiedBy>
  <cp:revision>3</cp:revision>
  <dcterms:created xsi:type="dcterms:W3CDTF">2013-12-23T23:15:00Z</dcterms:created>
  <dcterms:modified xsi:type="dcterms:W3CDTF">2025-05-07T03:56:00Z</dcterms:modified>
  <cp:category/>
</cp:coreProperties>
</file>